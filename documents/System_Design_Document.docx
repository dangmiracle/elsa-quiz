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554" w:rsidRDefault="00694554" w:rsidP="00694554">
      <w:pPr>
        <w:pStyle w:val="Heading1"/>
      </w:pPr>
      <w:r>
        <w:t>System Design Document</w:t>
      </w:r>
    </w:p>
    <w:p w:rsidR="00694554" w:rsidRDefault="00694554" w:rsidP="00694554">
      <w:pPr>
        <w:pStyle w:val="Heading2"/>
      </w:pPr>
      <w:r>
        <w:t>1. Overview</w:t>
      </w:r>
    </w:p>
    <w:p w:rsidR="00694554" w:rsidRDefault="00694554" w:rsidP="00694554">
      <w:pPr>
        <w:pStyle w:val="NormalWeb"/>
      </w:pPr>
      <w:r>
        <w:t xml:space="preserve">This document outlines the architecture, component interactions, data flow, and technology choices for a quiz application with real-time </w:t>
      </w:r>
      <w:proofErr w:type="spellStart"/>
      <w:r>
        <w:t>leaderboard</w:t>
      </w:r>
      <w:proofErr w:type="spellEnd"/>
      <w:r>
        <w:t xml:space="preserve"> updates. The system enables users to participate in quizzes, submit answers, and see updated </w:t>
      </w:r>
      <w:proofErr w:type="spellStart"/>
      <w:r>
        <w:t>leaderboards</w:t>
      </w:r>
      <w:proofErr w:type="spellEnd"/>
      <w:r>
        <w:t xml:space="preserve"> based on their performance.</w:t>
      </w:r>
    </w:p>
    <w:p w:rsidR="00694554" w:rsidRDefault="00CF59EB" w:rsidP="00694554">
      <w:r>
        <w:rPr>
          <w:noProof/>
        </w:rPr>
        <w:pict>
          <v:rect id="_x0000_i1028" alt="" style="width:431.9pt;height:.05pt;mso-width-percent:0;mso-height-percent:0;mso-width-percent:0;mso-height-percent:0" o:hrpct="957" o:hralign="center" o:hrstd="t" o:hr="t" fillcolor="#a0a0a0" stroked="f"/>
        </w:pict>
      </w:r>
    </w:p>
    <w:p w:rsidR="00694554" w:rsidRDefault="00694554" w:rsidP="00694554">
      <w:pPr>
        <w:pStyle w:val="Heading2"/>
      </w:pPr>
      <w:r>
        <w:t>2. Architecture Diagram</w:t>
      </w:r>
    </w:p>
    <w:p w:rsidR="00694554" w:rsidRDefault="00694554" w:rsidP="00694554">
      <w:pPr>
        <w:pStyle w:val="NormalWeb"/>
      </w:pPr>
      <w:r>
        <w:t>The architecture consists of the following components:</w:t>
      </w:r>
    </w:p>
    <w:p w:rsidR="00694554" w:rsidRDefault="00694554" w:rsidP="006945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Client Application</w:t>
      </w:r>
      <w:r>
        <w:t>: User interface built with React/Next.js that enables users to participate in quizzes.</w:t>
      </w:r>
    </w:p>
    <w:p w:rsidR="00694554" w:rsidRDefault="00694554" w:rsidP="006945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Backend Server</w:t>
      </w:r>
      <w:r>
        <w:t>: Node.js server with Express handling API requests, quiz data, user authentication, and score processing.</w:t>
      </w:r>
    </w:p>
    <w:p w:rsidR="00694554" w:rsidRDefault="00694554" w:rsidP="006945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PostgreSQL database using Prisma ORM to store user, quiz, question, and score data.</w:t>
      </w:r>
    </w:p>
    <w:p w:rsidR="00694554" w:rsidRDefault="00694554" w:rsidP="006945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Redis</w:t>
      </w:r>
      <w:r>
        <w:t>: Used as an in-memory cache for leaderboards and user scores for efficient retrieval and real-time updates.</w:t>
      </w:r>
    </w:p>
    <w:p w:rsidR="00694554" w:rsidRDefault="00694554" w:rsidP="006945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WebSocket Server</w:t>
      </w:r>
      <w:r>
        <w:t>: Facilitates real-time communication between the server and clients for updating scores and leaderboards.</w:t>
      </w:r>
    </w:p>
    <w:p w:rsidR="00694554" w:rsidRDefault="00694554" w:rsidP="006945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RabbitMQ</w:t>
      </w:r>
      <w:r>
        <w:t>: Message broker for handling asynchronous tasks like updating the global leaderboard.</w:t>
      </w:r>
    </w:p>
    <w:p w:rsidR="00694554" w:rsidRDefault="00694554" w:rsidP="006945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486400" cy="2992755"/>
            <wp:effectExtent l="0" t="0" r="0" b="4445"/>
            <wp:docPr id="191043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39599" name="Picture 19104395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54" w:rsidRDefault="00CF59EB" w:rsidP="00694554">
      <w:pPr>
        <w:spacing w:after="0"/>
      </w:pPr>
      <w:r>
        <w:rPr>
          <w:noProof/>
        </w:rPr>
        <w:lastRenderedPageBreak/>
        <w:pict>
          <v:rect id="_x0000_i1027" alt="" style="width:431.9pt;height:.05pt;mso-width-percent:0;mso-height-percent:0;mso-width-percent:0;mso-height-percent:0" o:hrpct="957" o:hralign="center" o:hrstd="t" o:hr="t" fillcolor="#a0a0a0" stroked="f"/>
        </w:pict>
      </w:r>
    </w:p>
    <w:p w:rsidR="00694554" w:rsidRDefault="00694554" w:rsidP="00694554">
      <w:pPr>
        <w:pStyle w:val="Heading2"/>
      </w:pPr>
      <w:r>
        <w:t>3. Component Description</w:t>
      </w:r>
    </w:p>
    <w:p w:rsidR="00694554" w:rsidRDefault="00694554" w:rsidP="00694554">
      <w:pPr>
        <w:pStyle w:val="Heading3"/>
      </w:pPr>
      <w:r>
        <w:t xml:space="preserve">3.1 </w:t>
      </w:r>
      <w:r>
        <w:rPr>
          <w:rStyle w:val="Strong"/>
          <w:b/>
          <w:bCs/>
        </w:rPr>
        <w:t>Client Application</w:t>
      </w:r>
    </w:p>
    <w:p w:rsidR="00694554" w:rsidRDefault="00694554" w:rsidP="006945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The client application is responsible for user interaction, including login, joining quizzes, submitting answers, and viewing real-time leaderboard updates.</w:t>
      </w:r>
    </w:p>
    <w:p w:rsidR="00694554" w:rsidRDefault="00694554" w:rsidP="006945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React, Next.js, WebSocket client.</w:t>
      </w:r>
    </w:p>
    <w:p w:rsidR="00694554" w:rsidRDefault="00694554" w:rsidP="006945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694554" w:rsidRDefault="00694554" w:rsidP="0069455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Authenticate the user and maintain session state.</w:t>
      </w:r>
    </w:p>
    <w:p w:rsidR="00694554" w:rsidRDefault="00694554" w:rsidP="0069455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Provide quiz and leaderboard UI.</w:t>
      </w:r>
    </w:p>
    <w:p w:rsidR="00694554" w:rsidRDefault="00694554" w:rsidP="0069455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Display real-time leaderboard updates.</w:t>
      </w:r>
    </w:p>
    <w:p w:rsidR="00694554" w:rsidRDefault="00694554" w:rsidP="00694554">
      <w:pPr>
        <w:pStyle w:val="Heading3"/>
      </w:pPr>
      <w:r>
        <w:t xml:space="preserve">3.2 </w:t>
      </w:r>
      <w:r>
        <w:rPr>
          <w:rStyle w:val="Strong"/>
          <w:b/>
          <w:bCs/>
        </w:rPr>
        <w:t>Backend Server</w:t>
      </w:r>
    </w:p>
    <w:p w:rsidR="00694554" w:rsidRDefault="00694554" w:rsidP="0069455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The backend server handles authentication, quiz logic, and leaderboard updates.</w:t>
      </w:r>
    </w:p>
    <w:p w:rsidR="00694554" w:rsidRDefault="00694554" w:rsidP="0069455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Node.js, Express, Prisma (ORM), WebSocket server.</w:t>
      </w:r>
    </w:p>
    <w:p w:rsidR="00694554" w:rsidRDefault="00694554" w:rsidP="0069455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694554" w:rsidRDefault="00694554" w:rsidP="0069455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Expose RESTful APIs for quiz data and user interactions.</w:t>
      </w:r>
    </w:p>
    <w:p w:rsidR="00694554" w:rsidRDefault="00694554" w:rsidP="0069455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Calculate user scores and update quiz completion history.</w:t>
      </w:r>
    </w:p>
    <w:p w:rsidR="00694554" w:rsidRDefault="00694554" w:rsidP="0069455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Emit WebSocket events for real-time leaderboard updates.</w:t>
      </w:r>
    </w:p>
    <w:p w:rsidR="00694554" w:rsidRDefault="00694554" w:rsidP="00694554">
      <w:pPr>
        <w:pStyle w:val="Heading3"/>
      </w:pPr>
      <w:r>
        <w:t xml:space="preserve">3.3 </w:t>
      </w:r>
      <w:r>
        <w:rPr>
          <w:rStyle w:val="Strong"/>
          <w:b/>
          <w:bCs/>
        </w:rPr>
        <w:t>Database (PostgreSQL)</w:t>
      </w:r>
    </w:p>
    <w:p w:rsidR="00694554" w:rsidRDefault="00694554" w:rsidP="0069455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Stores persistent data for users, quizzes, questions, options, and scores.</w:t>
      </w:r>
    </w:p>
    <w:p w:rsidR="00694554" w:rsidRDefault="00694554" w:rsidP="0069455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PostgreSQL, Prisma ORM.</w:t>
      </w:r>
    </w:p>
    <w:p w:rsidR="00694554" w:rsidRDefault="00694554" w:rsidP="0069455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694554" w:rsidRDefault="00694554" w:rsidP="0069455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Persist user and quiz data.</w:t>
      </w:r>
    </w:p>
    <w:p w:rsidR="00694554" w:rsidRDefault="00694554" w:rsidP="0069455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Track score history and answer submission history.</w:t>
      </w:r>
    </w:p>
    <w:p w:rsidR="00694554" w:rsidRDefault="00694554" w:rsidP="0069455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Support complex queries for calculating total user scores and leaderboard data.</w:t>
      </w:r>
    </w:p>
    <w:p w:rsidR="00694554" w:rsidRDefault="00694554" w:rsidP="00694554">
      <w:pPr>
        <w:pStyle w:val="Heading3"/>
      </w:pPr>
      <w:r>
        <w:t xml:space="preserve">3.4 </w:t>
      </w:r>
      <w:r>
        <w:rPr>
          <w:rStyle w:val="Strong"/>
          <w:b/>
          <w:bCs/>
        </w:rPr>
        <w:t>Redis (Cache)</w:t>
      </w:r>
    </w:p>
    <w:p w:rsidR="00694554" w:rsidRDefault="00694554" w:rsidP="006945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Caches frequently accessed data, like leaderboards and individual user scores, to improve performance.</w:t>
      </w:r>
    </w:p>
    <w:p w:rsidR="00694554" w:rsidRDefault="00694554" w:rsidP="006945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Redis.</w:t>
      </w:r>
    </w:p>
    <w:p w:rsidR="00694554" w:rsidRDefault="00694554" w:rsidP="006945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694554" w:rsidRDefault="00694554" w:rsidP="0069455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Store the global leaderboard and individual user scores for quick retrieval.</w:t>
      </w:r>
    </w:p>
    <w:p w:rsidR="00694554" w:rsidRDefault="00694554" w:rsidP="0069455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Update the leaderboard in real-time based on events from the backend.</w:t>
      </w:r>
    </w:p>
    <w:p w:rsidR="00694554" w:rsidRDefault="00694554" w:rsidP="0069455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Serve as a rate-limiting store for API calls if necessary.</w:t>
      </w:r>
    </w:p>
    <w:p w:rsidR="00694554" w:rsidRDefault="00694554" w:rsidP="00694554">
      <w:pPr>
        <w:pStyle w:val="Heading3"/>
      </w:pPr>
      <w:r>
        <w:lastRenderedPageBreak/>
        <w:t xml:space="preserve">3.5 </w:t>
      </w:r>
      <w:r>
        <w:rPr>
          <w:rStyle w:val="Strong"/>
          <w:b/>
          <w:bCs/>
        </w:rPr>
        <w:t>WebSocket Server</w:t>
      </w:r>
    </w:p>
    <w:p w:rsidR="00694554" w:rsidRDefault="00694554" w:rsidP="0069455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Handles real-time communication between clients and the server.</w:t>
      </w:r>
    </w:p>
    <w:p w:rsidR="00694554" w:rsidRDefault="00694554" w:rsidP="0069455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WebSocket (integrated with the backend server).</w:t>
      </w:r>
    </w:p>
    <w:p w:rsidR="00694554" w:rsidRDefault="00694554" w:rsidP="0069455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694554" w:rsidRDefault="00694554" w:rsidP="0069455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Notify clients of leaderboard and user score updates in real-time.</w:t>
      </w:r>
    </w:p>
    <w:p w:rsidR="00694554" w:rsidRDefault="00694554" w:rsidP="0069455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Broadcast events when a user’s score changes.</w:t>
      </w:r>
    </w:p>
    <w:p w:rsidR="00694554" w:rsidRDefault="00694554" w:rsidP="0069455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Support multiple concurrent connections for real-time updates.</w:t>
      </w:r>
    </w:p>
    <w:p w:rsidR="00694554" w:rsidRDefault="00694554" w:rsidP="00694554">
      <w:pPr>
        <w:pStyle w:val="Heading3"/>
      </w:pPr>
      <w:r>
        <w:t xml:space="preserve">3.6 </w:t>
      </w:r>
      <w:r>
        <w:rPr>
          <w:rStyle w:val="Strong"/>
          <w:b/>
          <w:bCs/>
        </w:rPr>
        <w:t>RabbitMQ (Message Broker)</w:t>
      </w:r>
    </w:p>
    <w:p w:rsidR="00694554" w:rsidRDefault="00694554" w:rsidP="0069455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Message queue for handling asynchronous tasks.</w:t>
      </w:r>
    </w:p>
    <w:p w:rsidR="00694554" w:rsidRDefault="00694554" w:rsidP="0069455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RabbitMQ.</w:t>
      </w:r>
    </w:p>
    <w:p w:rsidR="00694554" w:rsidRDefault="00694554" w:rsidP="0069455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694554" w:rsidRDefault="00694554" w:rsidP="0069455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Handle background tasks, like updating the leaderboard without blocking the main server.</w:t>
      </w:r>
    </w:p>
    <w:p w:rsidR="00694554" w:rsidRDefault="00694554" w:rsidP="0069455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Allow distributed processing of leaderboard updates.</w:t>
      </w:r>
    </w:p>
    <w:p w:rsidR="00694554" w:rsidRDefault="00694554" w:rsidP="0069455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Provide a decoupled mechanism for updating scores across multiple components.</w:t>
      </w:r>
    </w:p>
    <w:p w:rsidR="00694554" w:rsidRDefault="00CF59EB" w:rsidP="00694554">
      <w:pPr>
        <w:spacing w:after="0"/>
      </w:pPr>
      <w:r>
        <w:rPr>
          <w:noProof/>
        </w:rPr>
        <w:pict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:rsidR="00694554" w:rsidRDefault="00694554" w:rsidP="00694554">
      <w:pPr>
        <w:pStyle w:val="Heading2"/>
      </w:pPr>
      <w:r>
        <w:t>4. Data Flow</w:t>
      </w:r>
    </w:p>
    <w:p w:rsidR="00694554" w:rsidRDefault="00694554" w:rsidP="00694554">
      <w:pPr>
        <w:pStyle w:val="Heading3"/>
      </w:pPr>
      <w:r>
        <w:t xml:space="preserve">4.1 </w:t>
      </w:r>
      <w:r>
        <w:rPr>
          <w:rStyle w:val="Strong"/>
          <w:b/>
          <w:bCs/>
        </w:rPr>
        <w:t>User Joining a Quiz</w:t>
      </w:r>
    </w:p>
    <w:p w:rsidR="00694554" w:rsidRDefault="00694554" w:rsidP="0069455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 Login</w:t>
      </w:r>
      <w:r>
        <w:t>:</w:t>
      </w:r>
    </w:p>
    <w:p w:rsidR="00694554" w:rsidRDefault="00694554" w:rsidP="0069455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The user logs in via the client application.</w:t>
      </w:r>
    </w:p>
    <w:p w:rsidR="00694554" w:rsidRDefault="00694554" w:rsidP="0069455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An authentication token is generated and stored in a cookie.</w:t>
      </w:r>
    </w:p>
    <w:p w:rsidR="00694554" w:rsidRDefault="00694554" w:rsidP="0069455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Joining a Quiz</w:t>
      </w:r>
      <w:r>
        <w:t>:</w:t>
      </w:r>
    </w:p>
    <w:p w:rsidR="00694554" w:rsidRDefault="00694554" w:rsidP="0069455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The client requests quiz data from the backend.</w:t>
      </w:r>
    </w:p>
    <w:p w:rsidR="00694554" w:rsidRDefault="00694554" w:rsidP="0069455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The backend fetches quiz details from the database and sends them back to the client.</w:t>
      </w:r>
    </w:p>
    <w:p w:rsidR="00694554" w:rsidRDefault="00694554" w:rsidP="00694554">
      <w:pPr>
        <w:pStyle w:val="Heading3"/>
      </w:pPr>
      <w:r>
        <w:t xml:space="preserve">4.2 </w:t>
      </w:r>
      <w:r>
        <w:rPr>
          <w:rStyle w:val="Strong"/>
          <w:b/>
          <w:bCs/>
        </w:rPr>
        <w:t>Submitting Answers</w:t>
      </w:r>
    </w:p>
    <w:p w:rsidR="00694554" w:rsidRDefault="00694554" w:rsidP="0069455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 Submission</w:t>
      </w:r>
      <w:r>
        <w:t>:</w:t>
      </w:r>
    </w:p>
    <w:p w:rsidR="00694554" w:rsidRDefault="00694554" w:rsidP="0069455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The user submits answers to quiz questions via an API call.</w:t>
      </w:r>
    </w:p>
    <w:p w:rsidR="00694554" w:rsidRDefault="00694554" w:rsidP="0069455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The backend validates answers, calculates the score, and updates </w:t>
      </w:r>
      <w:proofErr w:type="spellStart"/>
      <w:r>
        <w:rPr>
          <w:rStyle w:val="HTMLCode"/>
          <w:rFonts w:eastAsiaTheme="majorEastAsia"/>
        </w:rPr>
        <w:t>UserQuizScore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UserQuizAnswerHistory</w:t>
      </w:r>
      <w:proofErr w:type="spellEnd"/>
      <w:r>
        <w:t xml:space="preserve"> in the database.</w:t>
      </w:r>
    </w:p>
    <w:p w:rsidR="00694554" w:rsidRDefault="00694554" w:rsidP="0069455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Score Update</w:t>
      </w:r>
      <w:r>
        <w:t>:</w:t>
      </w:r>
    </w:p>
    <w:p w:rsidR="00694554" w:rsidRDefault="00694554" w:rsidP="0069455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the score changes, the backend updates the user's total score in Redis.</w:t>
      </w:r>
    </w:p>
    <w:p w:rsidR="00694554" w:rsidRDefault="00694554" w:rsidP="0069455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 RabbitMQ message is sent for asynchronous leaderboard processing.</w:t>
      </w:r>
    </w:p>
    <w:p w:rsidR="00694554" w:rsidRDefault="00694554" w:rsidP="00694554">
      <w:pPr>
        <w:pStyle w:val="Heading3"/>
      </w:pPr>
      <w:r>
        <w:t xml:space="preserve">4.3 </w:t>
      </w:r>
      <w:r>
        <w:rPr>
          <w:rStyle w:val="Strong"/>
          <w:b/>
          <w:bCs/>
        </w:rPr>
        <w:t>Updating the Leaderboard</w:t>
      </w:r>
    </w:p>
    <w:p w:rsidR="00694554" w:rsidRDefault="00694554" w:rsidP="0069455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Leaderboard Update</w:t>
      </w:r>
      <w:r>
        <w:t>:</w:t>
      </w:r>
    </w:p>
    <w:p w:rsidR="00694554" w:rsidRDefault="00694554" w:rsidP="0069455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Redis is queried for the user’s updated score.</w:t>
      </w:r>
    </w:p>
    <w:p w:rsidR="00694554" w:rsidRDefault="00694554" w:rsidP="0069455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 xml:space="preserve">If the score is new or higher, it’s added or updated in the </w:t>
      </w:r>
      <w:proofErr w:type="spellStart"/>
      <w:proofErr w:type="gramStart"/>
      <w:r>
        <w:rPr>
          <w:rStyle w:val="HTMLCode"/>
          <w:rFonts w:eastAsiaTheme="majorEastAsia"/>
        </w:rPr>
        <w:t>global:leaderboard</w:t>
      </w:r>
      <w:proofErr w:type="spellEnd"/>
      <w:proofErr w:type="gramEnd"/>
      <w:r>
        <w:t xml:space="preserve"> list in Redis.</w:t>
      </w:r>
    </w:p>
    <w:p w:rsidR="00694554" w:rsidRDefault="00694554" w:rsidP="0069455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 WebSocket event (</w:t>
      </w:r>
      <w:proofErr w:type="spellStart"/>
      <w:r>
        <w:rPr>
          <w:rStyle w:val="HTMLCode"/>
          <w:rFonts w:eastAsiaTheme="majorEastAsia"/>
        </w:rPr>
        <w:t>userScoreUpdated</w:t>
      </w:r>
      <w:proofErr w:type="spellEnd"/>
      <w:r>
        <w:t>) is emitted to connected clients to update the leaderboard in real-time.</w:t>
      </w:r>
    </w:p>
    <w:p w:rsidR="00694554" w:rsidRDefault="00694554" w:rsidP="00694554">
      <w:pPr>
        <w:pStyle w:val="Heading3"/>
      </w:pPr>
      <w:r>
        <w:t xml:space="preserve">4.4 </w:t>
      </w:r>
      <w:r>
        <w:rPr>
          <w:rStyle w:val="Strong"/>
          <w:b/>
          <w:bCs/>
        </w:rPr>
        <w:t>Real-time Leaderboard Display</w:t>
      </w:r>
    </w:p>
    <w:p w:rsidR="00694554" w:rsidRDefault="00694554" w:rsidP="0069455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Initial Load</w:t>
      </w:r>
      <w:r>
        <w:t>:</w:t>
      </w:r>
    </w:p>
    <w:p w:rsidR="00694554" w:rsidRDefault="00694554" w:rsidP="006945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The client requests the current leaderboard from Redis.</w:t>
      </w:r>
    </w:p>
    <w:p w:rsidR="00694554" w:rsidRDefault="00694554" w:rsidP="0069455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Real-time Updates</w:t>
      </w:r>
      <w:r>
        <w:t>:</w:t>
      </w:r>
    </w:p>
    <w:p w:rsidR="00694554" w:rsidRDefault="00694554" w:rsidP="0069455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The WebSocket server broadcasts updates to clients whenever scores are updated in the global leaderboard.</w:t>
      </w:r>
    </w:p>
    <w:p w:rsidR="00694554" w:rsidRDefault="00CF59EB" w:rsidP="00694554">
      <w:pPr>
        <w:spacing w:after="0"/>
      </w:pPr>
      <w:r>
        <w:rPr>
          <w:noProof/>
        </w:rPr>
        <w:pict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:rsidR="00694554" w:rsidRDefault="00694554" w:rsidP="00694554">
      <w:pPr>
        <w:pStyle w:val="Heading2"/>
      </w:pPr>
      <w:r>
        <w:t>5. Technologies and Tools</w:t>
      </w:r>
    </w:p>
    <w:p w:rsidR="00694554" w:rsidRDefault="00694554" w:rsidP="00694554">
      <w:pPr>
        <w:pStyle w:val="Heading3"/>
      </w:pPr>
      <w:r>
        <w:t xml:space="preserve">5.1 </w:t>
      </w:r>
      <w:r>
        <w:rPr>
          <w:rStyle w:val="Strong"/>
          <w:b/>
          <w:bCs/>
        </w:rPr>
        <w:t>Frontend</w:t>
      </w:r>
    </w:p>
    <w:p w:rsidR="00694554" w:rsidRDefault="00694554" w:rsidP="0069455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React &amp; Next.js</w:t>
      </w:r>
      <w:r>
        <w:t>: Chosen for their modularity, fast client-side navigation, and SEO optimization with server-side rendering.</w:t>
      </w:r>
    </w:p>
    <w:p w:rsidR="00694554" w:rsidRDefault="00694554" w:rsidP="0069455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WebSocket Client</w:t>
      </w:r>
      <w:r>
        <w:t>: Enables real-time communication for updating leaderboards without refreshing the page.</w:t>
      </w:r>
    </w:p>
    <w:p w:rsidR="00694554" w:rsidRDefault="00694554" w:rsidP="00694554">
      <w:pPr>
        <w:pStyle w:val="Heading3"/>
      </w:pPr>
      <w:r>
        <w:t xml:space="preserve">5.2 </w:t>
      </w:r>
      <w:r>
        <w:rPr>
          <w:rStyle w:val="Strong"/>
          <w:b/>
          <w:bCs/>
        </w:rPr>
        <w:t>Backend</w:t>
      </w:r>
    </w:p>
    <w:p w:rsidR="00694554" w:rsidRDefault="00694554" w:rsidP="0069455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Node.js &amp; Express</w:t>
      </w:r>
      <w:r>
        <w:t>: Chosen for their non-blocking I/O model, scalability, and compatibility with WebSocket integration.</w:t>
      </w:r>
    </w:p>
    <w:p w:rsidR="00694554" w:rsidRDefault="00694554" w:rsidP="0069455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Prisma ORM</w:t>
      </w:r>
      <w:r>
        <w:t>: Provides an abstraction over PostgreSQL, allowing for complex data relationships, type-safe database access, and easy integration with Node.js.</w:t>
      </w:r>
    </w:p>
    <w:p w:rsidR="00694554" w:rsidRDefault="00694554" w:rsidP="00694554">
      <w:pPr>
        <w:pStyle w:val="Heading3"/>
      </w:pPr>
      <w:r>
        <w:t xml:space="preserve">5.3 </w:t>
      </w:r>
      <w:r>
        <w:rPr>
          <w:rStyle w:val="Strong"/>
          <w:b/>
          <w:bCs/>
        </w:rPr>
        <w:t>Database</w:t>
      </w:r>
    </w:p>
    <w:p w:rsidR="00694554" w:rsidRDefault="00694554" w:rsidP="0069455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PostgreSQL</w:t>
      </w:r>
      <w:r>
        <w:t>: Relational database chosen for its reliability, ACID compliance, and support for complex queries needed for calculating user scores and leaderboard data.</w:t>
      </w:r>
    </w:p>
    <w:p w:rsidR="00694554" w:rsidRDefault="00694554" w:rsidP="00694554">
      <w:pPr>
        <w:pStyle w:val="Heading3"/>
      </w:pPr>
      <w:r>
        <w:t xml:space="preserve">5.4 </w:t>
      </w:r>
      <w:r>
        <w:rPr>
          <w:rStyle w:val="Strong"/>
          <w:b/>
          <w:bCs/>
        </w:rPr>
        <w:t>Cache</w:t>
      </w:r>
    </w:p>
    <w:p w:rsidR="00694554" w:rsidRDefault="00694554" w:rsidP="0069455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Redis</w:t>
      </w:r>
      <w:r>
        <w:t>: Used as an in-memory cache for leaderboards, providing fast retrieval and efficient storage of high-frequency data.</w:t>
      </w:r>
    </w:p>
    <w:p w:rsidR="00694554" w:rsidRDefault="00694554" w:rsidP="0069455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Justification</w:t>
      </w:r>
      <w:r>
        <w:t>: Redis enables quick leaderboard updates and is optimized for sorted sets, which is ideal for leaderboard ranking.</w:t>
      </w:r>
    </w:p>
    <w:p w:rsidR="00694554" w:rsidRDefault="00694554" w:rsidP="00694554">
      <w:pPr>
        <w:pStyle w:val="Heading3"/>
      </w:pPr>
      <w:r>
        <w:lastRenderedPageBreak/>
        <w:t xml:space="preserve">5.5 </w:t>
      </w:r>
      <w:r>
        <w:rPr>
          <w:rStyle w:val="Strong"/>
          <w:b/>
          <w:bCs/>
        </w:rPr>
        <w:t>Real-time Communication</w:t>
      </w:r>
    </w:p>
    <w:p w:rsidR="00694554" w:rsidRDefault="00694554" w:rsidP="006945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WebSocket Server</w:t>
      </w:r>
      <w:r>
        <w:t>: Allows real-time updates of scores and leaderboards. It provides low latency for instant updates across multiple clients.</w:t>
      </w:r>
    </w:p>
    <w:p w:rsidR="00694554" w:rsidRDefault="00694554" w:rsidP="00694554">
      <w:pPr>
        <w:pStyle w:val="Heading3"/>
      </w:pPr>
      <w:r>
        <w:t xml:space="preserve">5.6 </w:t>
      </w:r>
      <w:r>
        <w:rPr>
          <w:rStyle w:val="Strong"/>
          <w:b/>
          <w:bCs/>
        </w:rPr>
        <w:t>Asynchronous Processing</w:t>
      </w:r>
    </w:p>
    <w:p w:rsidR="00694554" w:rsidRDefault="00694554" w:rsidP="006945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RabbitMQ</w:t>
      </w:r>
      <w:r>
        <w:t>: Message broker used for handling asynchronous leaderboard updates, improving response times for user interactions.</w:t>
      </w:r>
    </w:p>
    <w:p w:rsidR="00694554" w:rsidRDefault="00694554" w:rsidP="006945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Justification</w:t>
      </w:r>
      <w:r>
        <w:t>: Decouples heavy background tasks from the main request cycle, preventing delays in user-facing processes.</w:t>
      </w:r>
    </w:p>
    <w:p w:rsidR="00E43DF7" w:rsidRPr="00694554" w:rsidRDefault="00E43DF7" w:rsidP="00694554"/>
    <w:sectPr w:rsidR="00E43DF7" w:rsidRPr="00694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56885"/>
    <w:multiLevelType w:val="multilevel"/>
    <w:tmpl w:val="E17C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02BF"/>
    <w:multiLevelType w:val="multilevel"/>
    <w:tmpl w:val="30CA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1E1DC5"/>
    <w:multiLevelType w:val="multilevel"/>
    <w:tmpl w:val="A71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B816FD"/>
    <w:multiLevelType w:val="multilevel"/>
    <w:tmpl w:val="1C1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51EDF"/>
    <w:multiLevelType w:val="multilevel"/>
    <w:tmpl w:val="0D2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37B59"/>
    <w:multiLevelType w:val="multilevel"/>
    <w:tmpl w:val="AC5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F1EF4"/>
    <w:multiLevelType w:val="multilevel"/>
    <w:tmpl w:val="61D8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A68E1"/>
    <w:multiLevelType w:val="multilevel"/>
    <w:tmpl w:val="90AA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148E9"/>
    <w:multiLevelType w:val="multilevel"/>
    <w:tmpl w:val="8AC0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D7E09"/>
    <w:multiLevelType w:val="multilevel"/>
    <w:tmpl w:val="0508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33BA5"/>
    <w:multiLevelType w:val="multilevel"/>
    <w:tmpl w:val="B27E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A661B"/>
    <w:multiLevelType w:val="multilevel"/>
    <w:tmpl w:val="C6F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77928"/>
    <w:multiLevelType w:val="multilevel"/>
    <w:tmpl w:val="9E58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047B6"/>
    <w:multiLevelType w:val="multilevel"/>
    <w:tmpl w:val="9AE6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C2452"/>
    <w:multiLevelType w:val="multilevel"/>
    <w:tmpl w:val="0936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F5802"/>
    <w:multiLevelType w:val="multilevel"/>
    <w:tmpl w:val="13D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A0788"/>
    <w:multiLevelType w:val="multilevel"/>
    <w:tmpl w:val="447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755716">
    <w:abstractNumId w:val="8"/>
  </w:num>
  <w:num w:numId="2" w16cid:durableId="1186866697">
    <w:abstractNumId w:val="6"/>
  </w:num>
  <w:num w:numId="3" w16cid:durableId="494879639">
    <w:abstractNumId w:val="5"/>
  </w:num>
  <w:num w:numId="4" w16cid:durableId="1211923163">
    <w:abstractNumId w:val="4"/>
  </w:num>
  <w:num w:numId="5" w16cid:durableId="1506897410">
    <w:abstractNumId w:val="7"/>
  </w:num>
  <w:num w:numId="6" w16cid:durableId="1970434575">
    <w:abstractNumId w:val="3"/>
  </w:num>
  <w:num w:numId="7" w16cid:durableId="1363824940">
    <w:abstractNumId w:val="2"/>
  </w:num>
  <w:num w:numId="8" w16cid:durableId="217867209">
    <w:abstractNumId w:val="1"/>
  </w:num>
  <w:num w:numId="9" w16cid:durableId="991101382">
    <w:abstractNumId w:val="0"/>
  </w:num>
  <w:num w:numId="10" w16cid:durableId="929392407">
    <w:abstractNumId w:val="12"/>
  </w:num>
  <w:num w:numId="11" w16cid:durableId="1524052373">
    <w:abstractNumId w:val="13"/>
  </w:num>
  <w:num w:numId="12" w16cid:durableId="327950638">
    <w:abstractNumId w:val="18"/>
  </w:num>
  <w:num w:numId="13" w16cid:durableId="1012609113">
    <w:abstractNumId w:val="9"/>
  </w:num>
  <w:num w:numId="14" w16cid:durableId="1435635140">
    <w:abstractNumId w:val="24"/>
  </w:num>
  <w:num w:numId="15" w16cid:durableId="1997612601">
    <w:abstractNumId w:val="19"/>
  </w:num>
  <w:num w:numId="16" w16cid:durableId="919683187">
    <w:abstractNumId w:val="25"/>
  </w:num>
  <w:num w:numId="17" w16cid:durableId="527790078">
    <w:abstractNumId w:val="15"/>
  </w:num>
  <w:num w:numId="18" w16cid:durableId="1304308008">
    <w:abstractNumId w:val="16"/>
  </w:num>
  <w:num w:numId="19" w16cid:durableId="808210757">
    <w:abstractNumId w:val="11"/>
  </w:num>
  <w:num w:numId="20" w16cid:durableId="1035690828">
    <w:abstractNumId w:val="10"/>
  </w:num>
  <w:num w:numId="21" w16cid:durableId="540552396">
    <w:abstractNumId w:val="14"/>
  </w:num>
  <w:num w:numId="22" w16cid:durableId="936214298">
    <w:abstractNumId w:val="17"/>
  </w:num>
  <w:num w:numId="23" w16cid:durableId="1813716108">
    <w:abstractNumId w:val="21"/>
  </w:num>
  <w:num w:numId="24" w16cid:durableId="135531369">
    <w:abstractNumId w:val="20"/>
  </w:num>
  <w:num w:numId="25" w16cid:durableId="70860052">
    <w:abstractNumId w:val="23"/>
  </w:num>
  <w:num w:numId="26" w16cid:durableId="15424042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554"/>
    <w:rsid w:val="00AA1D8D"/>
    <w:rsid w:val="00B47730"/>
    <w:rsid w:val="00CB0664"/>
    <w:rsid w:val="00CF59EB"/>
    <w:rsid w:val="00E43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EF4F4"/>
  <w14:defaultImageDpi w14:val="300"/>
  <w15:docId w15:val="{B811BD01-58DD-8F4F-A2E7-8FF8F53A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9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styleId="HTMLCode">
    <w:name w:val="HTML Code"/>
    <w:basedOn w:val="DefaultParagraphFont"/>
    <w:uiPriority w:val="99"/>
    <w:semiHidden/>
    <w:unhideWhenUsed/>
    <w:rsid w:val="00694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Dang Pham</cp:lastModifiedBy>
  <cp:revision>2</cp:revision>
  <dcterms:created xsi:type="dcterms:W3CDTF">2013-12-23T23:15:00Z</dcterms:created>
  <dcterms:modified xsi:type="dcterms:W3CDTF">2024-10-27T07:32:00Z</dcterms:modified>
  <cp:category/>
</cp:coreProperties>
</file>